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First Document</w:t>
      </w:r>
    </w:p>
    <w:p>
      <w:r>
        <w:t>Hello, this is a new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